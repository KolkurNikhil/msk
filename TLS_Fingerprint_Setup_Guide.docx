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Step-by-Step Setup: TLS Fingerprinting using Fingerproxy + Flask</w:t>
      </w:r>
    </w:p>
    <w:p>
      <w:r>
        <w:t>Generated on: 2025-06-25 04:46:30</w:t>
        <w:br/>
      </w:r>
    </w:p>
    <w:p>
      <w:pPr>
        <w:pStyle w:val="Heading2"/>
      </w:pPr>
      <w:r>
        <w:t>Overview</w:t>
      </w:r>
    </w:p>
    <w:p>
      <w:r>
        <w:t>This document guides you through setting up TLS fingerprinting on an Ubuntu 22.04 EC2 instance using the open-source Fingerproxy tool and a custom Flask server that logs fingerprints to a CSV file.</w:t>
      </w:r>
    </w:p>
    <w:p>
      <w:pPr>
        <w:pStyle w:val="Heading2"/>
      </w:pPr>
      <w:r>
        <w:t>Steps</w:t>
      </w:r>
    </w:p>
    <w:p>
      <w:pPr>
        <w:pStyle w:val="Heading3"/>
      </w:pPr>
      <w:r>
        <w:t>Step 1: Update and Install Required Packages</w:t>
      </w:r>
    </w:p>
    <w:p>
      <w:pPr>
        <w:pStyle w:val="IntenseQuote"/>
      </w:pPr>
      <w:r>
        <w:t>sudo apt update -y &amp;&amp; sudo apt install -y git curl unzip python3 python3-pip python3-venv openssl build-essential</w:t>
      </w:r>
    </w:p>
    <w:p>
      <w:pPr>
        <w:pStyle w:val="Heading3"/>
      </w:pPr>
      <w:r>
        <w:t>Step 2: Install Go 1.22.3</w:t>
      </w:r>
    </w:p>
    <w:p>
      <w:pPr>
        <w:pStyle w:val="IntenseQuote"/>
      </w:pPr>
      <w:r>
        <w:t>cd ~</w:t>
        <w:br/>
        <w:t>curl -LO https://go.dev/dl/go1.22.3.linux-amd64.tar.gz</w:t>
        <w:br/>
        <w:t>sudo rm -rf /usr/local/go</w:t>
        <w:br/>
        <w:t>sudo tar -C /usr/local -xzf go1.22.3.linux-amd64.tar.gz</w:t>
        <w:br/>
        <w:t>echo 'export PATH=$PATH:/usr/local/go/bin' &gt;&gt; ~/.bashrc</w:t>
        <w:br/>
        <w:t>source ~/.bashrc</w:t>
        <w:br/>
        <w:t>go version</w:t>
      </w:r>
    </w:p>
    <w:p>
      <w:pPr>
        <w:pStyle w:val="Heading3"/>
      </w:pPr>
      <w:r>
        <w:t>Step 3: Clone Fingerproxy Repository</w:t>
      </w:r>
    </w:p>
    <w:p>
      <w:pPr>
        <w:pStyle w:val="IntenseQuote"/>
      </w:pPr>
      <w:r>
        <w:t>git clone https://github.com/wi1dcard/fingerproxy.git</w:t>
        <w:br/>
        <w:t>cd fingerproxy</w:t>
        <w:br/>
        <w:t>make build_linux_amd64</w:t>
        <w:br/>
        <w:t>cd ~</w:t>
      </w:r>
    </w:p>
    <w:p>
      <w:pPr>
        <w:pStyle w:val="Heading3"/>
      </w:pPr>
      <w:r>
        <w:t>Step 4: Generate Self-Signed TLS Certificates</w:t>
      </w:r>
    </w:p>
    <w:p>
      <w:pPr>
        <w:pStyle w:val="IntenseQuote"/>
      </w:pPr>
      <w:r>
        <w:t>openssl req -x509 -newkey rsa:2048 -nodes -sha256 -days 365 -keyout tls.key -out tls.crt -subj "/CN=fingerproxy" -addext "subjectAltName=IP:127.0.0.1,IP:$(curl -s ifconfig.me)"</w:t>
      </w:r>
    </w:p>
    <w:p>
      <w:pPr>
        <w:pStyle w:val="Heading3"/>
      </w:pPr>
      <w:r>
        <w:t>Step 5: Set Up Flask App in Virtual Environment</w:t>
      </w:r>
    </w:p>
    <w:p>
      <w:pPr>
        <w:pStyle w:val="IntenseQuote"/>
      </w:pPr>
      <w:r>
        <w:t>python3 -m venv venv</w:t>
        <w:br/>
        <w:t>source venv/bin/activate</w:t>
        <w:br/>
        <w:t>pip install flask httpagentparser</w:t>
      </w:r>
    </w:p>
    <w:p>
      <w:pPr>
        <w:pStyle w:val="Heading3"/>
      </w:pPr>
      <w:r>
        <w:t>Step 6: Create Flask App (app.py)</w:t>
      </w:r>
    </w:p>
    <w:p>
      <w:pPr>
        <w:pStyle w:val="IntenseQuote"/>
      </w:pPr>
      <w:r>
        <w:t>Use the Python code from previous steps to create a Flask app that logs fingerprint data.</w:t>
      </w:r>
    </w:p>
    <w:p>
      <w:pPr>
        <w:pStyle w:val="Heading3"/>
      </w:pPr>
      <w:r>
        <w:t>Step 7: Start Flask App</w:t>
      </w:r>
    </w:p>
    <w:p>
      <w:pPr>
        <w:pStyle w:val="IntenseQuote"/>
      </w:pPr>
      <w:r>
        <w:t>nohup ./venv/bin/python app.py &gt; flask.log 2&gt;&amp;1 &amp;</w:t>
      </w:r>
    </w:p>
    <w:p>
      <w:pPr>
        <w:pStyle w:val="Heading3"/>
      </w:pPr>
      <w:r>
        <w:t>Step 8: Start Fingerproxy</w:t>
      </w:r>
    </w:p>
    <w:p>
      <w:pPr>
        <w:pStyle w:val="IntenseQuote"/>
      </w:pPr>
      <w:r>
        <w:t>cd ~/fingerproxy</w:t>
        <w:br/>
        <w:t>nohup ./bin/fingerproxy_linux_amd64 -listen-addr :8443 -cert-filename ~/tls.crt -certkey-filename ~/tls.key -forward-url http://127.0.0.1:8080 &gt; proxy.log 2&gt;&amp;1 &amp;</w:t>
      </w:r>
    </w:p>
    <w:p>
      <w:pPr>
        <w:pStyle w:val="Heading3"/>
      </w:pPr>
      <w:r>
        <w:t>Step 9: Test Setup</w:t>
      </w:r>
    </w:p>
    <w:p>
      <w:pPr>
        <w:pStyle w:val="IntenseQuote"/>
      </w:pPr>
      <w:r>
        <w:t>Open https://&lt;EC2_PUBLIC_IP&gt;:8443 in a browser.</w:t>
        <w:br/>
        <w:t>Accept TLS warning and verify entries in fingerprints.csv</w:t>
      </w:r>
    </w:p>
    <w:p>
      <w:pPr>
        <w:pStyle w:val="Heading3"/>
      </w:pPr>
      <w:r>
        <w:t>View CSV Logs</w:t>
      </w:r>
    </w:p>
    <w:p>
      <w:pPr>
        <w:pStyle w:val="IntenseQuote"/>
      </w:pPr>
      <w:r>
        <w:t>cat fingerprints.csv</w:t>
      </w:r>
    </w:p>
    <w:p>
      <w:pPr>
        <w:pStyle w:val="Heading3"/>
      </w:pPr>
      <w:r>
        <w:t>Stop Services</w:t>
      </w:r>
    </w:p>
    <w:p>
      <w:pPr>
        <w:pStyle w:val="IntenseQuote"/>
      </w:pPr>
      <w:r>
        <w:t>pkill -f fingerproxy</w:t>
        <w:br/>
        <w:t>pkill -f app.py</w:t>
      </w:r>
    </w:p>
    <w:p>
      <w:r>
        <w:br/>
        <w:t>You can now use this document to replicate the setup on any new machine.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